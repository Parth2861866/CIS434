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02326" w14:textId="5BAEB68F" w:rsidR="0013465C" w:rsidRDefault="0013465C" w:rsidP="0013465C">
      <w:pPr>
        <w:pStyle w:val="Heading1"/>
        <w:rPr>
          <w:b w:val="0"/>
          <w:color w:val="000000" w:themeColor="text1"/>
          <w:sz w:val="36"/>
          <w:szCs w:val="36"/>
          <w14:textOutline w14:w="0" w14:cap="flat" w14:cmpd="sng" w14:algn="ctr">
            <w14:noFill/>
            <w14:prstDash w14:val="solid"/>
            <w14:round/>
          </w14:textOutline>
        </w:rPr>
      </w:pPr>
      <w:r>
        <w:rPr>
          <w:b w:val="0"/>
          <w:color w:val="000000" w:themeColor="text1"/>
          <w:sz w:val="36"/>
          <w:szCs w:val="36"/>
          <w14:textOutline w14:w="0" w14:cap="flat" w14:cmpd="sng" w14:algn="ctr">
            <w14:noFill/>
            <w14:prstDash w14:val="solid"/>
            <w14:round/>
          </w14:textOutline>
        </w:rPr>
        <w:t>Name: Parth Patel &amp; Shardul Panchal</w:t>
      </w:r>
    </w:p>
    <w:p w14:paraId="3E97E26A" w14:textId="77777777" w:rsidR="0013465C" w:rsidRDefault="0013465C" w:rsidP="0013465C">
      <w:pPr>
        <w:rPr>
          <w:bCs/>
          <w:color w:val="000000" w:themeColor="text1"/>
          <w:sz w:val="36"/>
          <w:szCs w:val="36"/>
          <w14:textOutline w14:w="0" w14:cap="flat" w14:cmpd="sng" w14:algn="ctr">
            <w14:noFill/>
            <w14:prstDash w14:val="solid"/>
            <w14:round/>
          </w14:textOutline>
        </w:rPr>
      </w:pPr>
      <w:r>
        <w:rPr>
          <w:bCs/>
          <w:color w:val="000000" w:themeColor="text1"/>
          <w:sz w:val="36"/>
          <w:szCs w:val="36"/>
          <w14:textOutline w14:w="0" w14:cap="flat" w14:cmpd="sng" w14:algn="ctr">
            <w14:noFill/>
            <w14:prstDash w14:val="solid"/>
            <w14:round/>
          </w14:textOutline>
        </w:rPr>
        <w:t>Course: CIS 434</w:t>
      </w:r>
    </w:p>
    <w:p w14:paraId="50D80171" w14:textId="612E0C39" w:rsidR="0013465C" w:rsidRPr="0013465C" w:rsidRDefault="0013465C" w:rsidP="0013465C">
      <w:pPr>
        <w:rPr>
          <w:bCs/>
          <w:color w:val="000000" w:themeColor="text1"/>
          <w:sz w:val="36"/>
          <w:szCs w:val="36"/>
          <w14:textOutline w14:w="0" w14:cap="flat" w14:cmpd="sng" w14:algn="ctr">
            <w14:noFill/>
            <w14:prstDash w14:val="solid"/>
            <w14:round/>
          </w14:textOutline>
        </w:rPr>
      </w:pPr>
      <w:r w:rsidRPr="0013465C">
        <w:rPr>
          <w:bCs/>
          <w:color w:val="000000" w:themeColor="text1"/>
          <w:sz w:val="32"/>
          <w:szCs w:val="32"/>
          <w14:textOutline w14:w="0" w14:cap="flat" w14:cmpd="sng" w14:algn="ctr">
            <w14:noFill/>
            <w14:prstDash w14:val="solid"/>
            <w14:round/>
          </w14:textOutline>
        </w:rPr>
        <w:t>DATE: 4</w:t>
      </w:r>
      <w:r w:rsidRPr="0013465C">
        <w:rPr>
          <w:bCs/>
          <w:color w:val="000000" w:themeColor="text1"/>
          <w:sz w:val="32"/>
          <w:szCs w:val="32"/>
          <w:vertAlign w:val="superscript"/>
          <w14:textOutline w14:w="0" w14:cap="flat" w14:cmpd="sng" w14:algn="ctr">
            <w14:noFill/>
            <w14:prstDash w14:val="solid"/>
            <w14:round/>
          </w14:textOutline>
        </w:rPr>
        <w:t>th</w:t>
      </w:r>
      <w:r w:rsidRPr="0013465C">
        <w:rPr>
          <w:bCs/>
          <w:color w:val="000000" w:themeColor="text1"/>
          <w:sz w:val="32"/>
          <w:szCs w:val="32"/>
          <w14:textOutline w14:w="0" w14:cap="flat" w14:cmpd="sng" w14:algn="ctr">
            <w14:noFill/>
            <w14:prstDash w14:val="solid"/>
            <w14:round/>
          </w14:textOutline>
        </w:rPr>
        <w:t xml:space="preserve"> December 2024</w:t>
      </w:r>
    </w:p>
    <w:p w14:paraId="03D1597E" w14:textId="486DDD4F" w:rsidR="004C172D" w:rsidRDefault="00000000" w:rsidP="0013465C">
      <w:pPr>
        <w:pStyle w:val="Heading1"/>
        <w:jc w:val="center"/>
        <w:rPr>
          <w:bCs w:val="0"/>
          <w:color w:val="000000" w:themeColor="text1"/>
          <w:sz w:val="36"/>
          <w:szCs w:val="36"/>
          <w14:textOutline w14:w="0" w14:cap="flat" w14:cmpd="sng" w14:algn="ctr">
            <w14:noFill/>
            <w14:prstDash w14:val="solid"/>
            <w14:round/>
          </w14:textOutline>
        </w:rPr>
      </w:pPr>
      <w:r w:rsidRPr="004C172D">
        <w:rPr>
          <w:bCs w:val="0"/>
          <w:color w:val="000000" w:themeColor="text1"/>
          <w:sz w:val="36"/>
          <w:szCs w:val="36"/>
          <w14:textOutline w14:w="0" w14:cap="flat" w14:cmpd="sng" w14:algn="ctr">
            <w14:noFill/>
            <w14:prstDash w14:val="solid"/>
            <w14:round/>
          </w14:textOutline>
        </w:rPr>
        <w:t>Developer's</w:t>
      </w:r>
      <w:r w:rsidRPr="004C172D">
        <w:rPr>
          <w:sz w:val="40"/>
          <w:szCs w:val="40"/>
        </w:rPr>
        <w:t xml:space="preserve"> </w:t>
      </w:r>
      <w:r w:rsidRPr="004C172D">
        <w:rPr>
          <w:bCs w:val="0"/>
          <w:color w:val="000000" w:themeColor="text1"/>
          <w:sz w:val="36"/>
          <w:szCs w:val="36"/>
          <w14:textOutline w14:w="0" w14:cap="flat" w14:cmpd="sng" w14:algn="ctr">
            <w14:noFill/>
            <w14:prstDash w14:val="solid"/>
            <w14:round/>
          </w14:textOutline>
        </w:rPr>
        <w:t>Guid</w:t>
      </w:r>
      <w:r w:rsidR="004C172D">
        <w:rPr>
          <w:bCs w:val="0"/>
          <w:color w:val="000000" w:themeColor="text1"/>
          <w:sz w:val="36"/>
          <w:szCs w:val="36"/>
          <w14:textOutline w14:w="0" w14:cap="flat" w14:cmpd="sng" w14:algn="ctr">
            <w14:noFill/>
            <w14:prstDash w14:val="solid"/>
            <w14:round/>
          </w14:textOutline>
        </w:rPr>
        <w:t>e:</w:t>
      </w:r>
      <w:r w:rsidRPr="004C172D">
        <w:rPr>
          <w:sz w:val="40"/>
          <w:szCs w:val="40"/>
        </w:rPr>
        <w:t xml:space="preserve"> </w:t>
      </w:r>
      <w:r w:rsidRPr="004C172D">
        <w:rPr>
          <w:bCs w:val="0"/>
          <w:color w:val="000000" w:themeColor="text1"/>
          <w:sz w:val="36"/>
          <w:szCs w:val="36"/>
          <w14:textOutline w14:w="0" w14:cap="flat" w14:cmpd="sng" w14:algn="ctr">
            <w14:noFill/>
            <w14:prstDash w14:val="solid"/>
            <w14:round/>
          </w14:textOutline>
        </w:rPr>
        <w:t>Healthcare</w:t>
      </w:r>
      <w:r w:rsidRPr="004C172D">
        <w:rPr>
          <w:sz w:val="40"/>
          <w:szCs w:val="40"/>
        </w:rPr>
        <w:t xml:space="preserve"> </w:t>
      </w:r>
      <w:r w:rsidRPr="004C172D">
        <w:rPr>
          <w:bCs w:val="0"/>
          <w:color w:val="000000" w:themeColor="text1"/>
          <w:sz w:val="36"/>
          <w:szCs w:val="36"/>
          <w14:textOutline w14:w="0" w14:cap="flat" w14:cmpd="sng" w14:algn="ctr">
            <w14:noFill/>
            <w14:prstDash w14:val="solid"/>
            <w14:round/>
          </w14:textOutline>
        </w:rPr>
        <w:t>Patient</w:t>
      </w:r>
      <w:r w:rsidRPr="004C172D">
        <w:rPr>
          <w:sz w:val="40"/>
          <w:szCs w:val="40"/>
        </w:rPr>
        <w:t xml:space="preserve"> </w:t>
      </w:r>
      <w:r w:rsidRPr="004C172D">
        <w:rPr>
          <w:bCs w:val="0"/>
          <w:color w:val="000000" w:themeColor="text1"/>
          <w:sz w:val="36"/>
          <w:szCs w:val="36"/>
          <w14:textOutline w14:w="0" w14:cap="flat" w14:cmpd="sng" w14:algn="ctr">
            <w14:noFill/>
            <w14:prstDash w14:val="solid"/>
            <w14:round/>
          </w14:textOutline>
        </w:rPr>
        <w:t>Management</w:t>
      </w:r>
      <w:r w:rsidRPr="004C172D">
        <w:rPr>
          <w:sz w:val="40"/>
          <w:szCs w:val="40"/>
        </w:rPr>
        <w:t xml:space="preserve"> </w:t>
      </w:r>
      <w:r w:rsidRPr="004C172D">
        <w:rPr>
          <w:bCs w:val="0"/>
          <w:color w:val="000000" w:themeColor="text1"/>
          <w:sz w:val="36"/>
          <w:szCs w:val="36"/>
          <w14:textOutline w14:w="0" w14:cap="flat" w14:cmpd="sng" w14:algn="ctr">
            <w14:noFill/>
            <w14:prstDash w14:val="solid"/>
            <w14:round/>
          </w14:textOutline>
        </w:rPr>
        <w:t>Application</w:t>
      </w:r>
      <w:r w:rsidR="004C172D">
        <w:rPr>
          <w:bCs w:val="0"/>
          <w:color w:val="000000" w:themeColor="text1"/>
          <w:sz w:val="36"/>
          <w:szCs w:val="36"/>
          <w14:textOutline w14:w="0" w14:cap="flat" w14:cmpd="sng" w14:algn="ctr">
            <w14:noFill/>
            <w14:prstDash w14:val="solid"/>
            <w14:round/>
          </w14:textOutline>
        </w:rPr>
        <w:t xml:space="preserve"> (Appointer)</w:t>
      </w:r>
    </w:p>
    <w:p w14:paraId="57112BB2" w14:textId="5ED062F2" w:rsidR="00B219BF" w:rsidRPr="004C172D" w:rsidRDefault="004C172D" w:rsidP="004C172D">
      <w:pPr>
        <w:pStyle w:val="Heading1"/>
        <w:rPr>
          <w:sz w:val="40"/>
          <w:szCs w:val="40"/>
        </w:rPr>
      </w:pPr>
      <w:r>
        <w:rPr>
          <w:bCs w:val="0"/>
          <w:color w:val="000000" w:themeColor="text1"/>
          <w14:textOutline w14:w="0" w14:cap="flat" w14:cmpd="sng" w14:algn="ctr">
            <w14:noFill/>
            <w14:prstDash w14:val="solid"/>
            <w14:round/>
          </w14:textOutline>
        </w:rPr>
        <w:t xml:space="preserve">1] </w:t>
      </w:r>
      <w:r w:rsidRPr="00C33C9F">
        <w:rPr>
          <w:bCs w:val="0"/>
          <w:color w:val="000000" w:themeColor="text1"/>
          <w14:textOutline w14:w="0" w14:cap="flat" w14:cmpd="sng" w14:algn="ctr">
            <w14:noFill/>
            <w14:prstDash w14:val="solid"/>
            <w14:round/>
          </w14:textOutline>
        </w:rPr>
        <w:t>Introduction</w:t>
      </w:r>
    </w:p>
    <w:p w14:paraId="48C63D41" w14:textId="77777777" w:rsidR="00B219BF" w:rsidRDefault="00000000">
      <w:pPr>
        <w:pStyle w:val="Heading3"/>
      </w:pPr>
      <w:r>
        <w:t>Purpose</w:t>
      </w:r>
    </w:p>
    <w:p w14:paraId="7828CE89" w14:textId="77777777" w:rsidR="00B219BF" w:rsidRDefault="00000000">
      <w:r>
        <w:t>This guide provides developers with the necessary information to understand, set up, and contribute to the healthcare patient management application. It includes detailed instructions on project setup, architecture, workflows, and testing.</w:t>
      </w:r>
    </w:p>
    <w:p w14:paraId="50885B80" w14:textId="77777777" w:rsidR="00B219BF" w:rsidRDefault="00000000">
      <w:pPr>
        <w:pStyle w:val="Heading3"/>
      </w:pPr>
      <w:r>
        <w:t>Overview</w:t>
      </w:r>
    </w:p>
    <w:p w14:paraId="1A2B0F66" w14:textId="77777777" w:rsidR="00B219BF" w:rsidRDefault="00000000">
      <w:r>
        <w:t>The application enables patients to register, book, and manage appointments with doctors. Admins can handle scheduling, confirmations, and cancellations. The project is built using modern web technologies like Next.js, Appwrite, TypeScript, and TailwindCSS.</w:t>
      </w:r>
    </w:p>
    <w:p w14:paraId="00FA83FD" w14:textId="77777777" w:rsidR="00B219BF" w:rsidRDefault="00000000">
      <w:pPr>
        <w:pStyle w:val="Heading3"/>
      </w:pPr>
      <w:r>
        <w:t>Target Audience</w:t>
      </w:r>
    </w:p>
    <w:p w14:paraId="25A642C6" w14:textId="77777777" w:rsidR="00B219BF" w:rsidRDefault="00000000">
      <w:r>
        <w:t>- Developers contributing to the project.</w:t>
      </w:r>
      <w:r>
        <w:br/>
        <w:t>- Administrators responsible for deploying and managing the application.</w:t>
      </w:r>
    </w:p>
    <w:p w14:paraId="53AD3C1D" w14:textId="77777777" w:rsidR="00B219BF" w:rsidRDefault="00000000">
      <w:pPr>
        <w:pStyle w:val="Heading3"/>
      </w:pPr>
      <w:r>
        <w:t>Prerequisites</w:t>
      </w:r>
    </w:p>
    <w:p w14:paraId="37E7FC94" w14:textId="77777777" w:rsidR="00B219BF" w:rsidRDefault="00000000">
      <w:r>
        <w:t>Ensure you have the following installed on your machine:</w:t>
      </w:r>
      <w:r>
        <w:br/>
        <w:t>- Git</w:t>
      </w:r>
      <w:r>
        <w:br/>
        <w:t>- Node.js</w:t>
      </w:r>
      <w:r>
        <w:br/>
        <w:t>- npm (Node Package Manager)</w:t>
      </w:r>
    </w:p>
    <w:p w14:paraId="59D17DA6" w14:textId="77777777" w:rsidR="00B219BF" w:rsidRDefault="00000000">
      <w:pPr>
        <w:pStyle w:val="Heading3"/>
      </w:pPr>
      <w:r>
        <w:t>Cloning the Repository</w:t>
      </w:r>
    </w:p>
    <w:p w14:paraId="54CE38DF" w14:textId="43DC6EF4" w:rsidR="00B219BF" w:rsidRDefault="00000000">
      <w:r>
        <w:br/>
      </w:r>
      <w:r w:rsidRPr="00C33C9F">
        <w:rPr>
          <w:b/>
          <w:bCs/>
        </w:rPr>
        <w:t xml:space="preserve">git clone </w:t>
      </w:r>
      <w:r w:rsidR="00C33C9F" w:rsidRPr="00C33C9F">
        <w:t>https://github.com/Parth2861866/CIS434</w:t>
      </w:r>
      <w:r>
        <w:br/>
      </w:r>
    </w:p>
    <w:p w14:paraId="03B08C38" w14:textId="77777777" w:rsidR="00FC7B3E" w:rsidRDefault="00FC7B3E"/>
    <w:p w14:paraId="43F49411" w14:textId="77777777" w:rsidR="00FC7B3E" w:rsidRDefault="00FC7B3E"/>
    <w:p w14:paraId="0668AE9D" w14:textId="77777777" w:rsidR="00B219BF" w:rsidRDefault="00000000">
      <w:pPr>
        <w:pStyle w:val="Heading3"/>
      </w:pPr>
      <w:r>
        <w:lastRenderedPageBreak/>
        <w:t>Installation</w:t>
      </w:r>
    </w:p>
    <w:p w14:paraId="1EC40B66" w14:textId="668FAA49" w:rsidR="00C33C9F" w:rsidRDefault="00000000">
      <w:r>
        <w:t>Install the project dependencies:</w:t>
      </w:r>
      <w:r>
        <w:br/>
      </w:r>
      <w:r w:rsidRPr="00C33C9F">
        <w:rPr>
          <w:b/>
          <w:bCs/>
        </w:rPr>
        <w:t>npm install</w:t>
      </w:r>
    </w:p>
    <w:p w14:paraId="799AAE1F" w14:textId="77777777" w:rsidR="00B219BF" w:rsidRDefault="00000000">
      <w:pPr>
        <w:pStyle w:val="Heading3"/>
      </w:pPr>
      <w:r>
        <w:t>Environment Setup</w:t>
      </w:r>
    </w:p>
    <w:p w14:paraId="3E16DBEA" w14:textId="20DF0658" w:rsidR="00B219BF" w:rsidRDefault="00000000">
      <w:r>
        <w:t>Create a .env.local file in the root directory with the following content:</w:t>
      </w:r>
      <w:r>
        <w:br/>
      </w:r>
      <w:r>
        <w:br/>
        <w:t>#APPWRITE</w:t>
      </w:r>
      <w:r>
        <w:br/>
        <w:t>NEXT_PUBLIC_ENDPOINT=https://cloud.appwrite.io/v1</w:t>
      </w:r>
      <w:r>
        <w:br/>
        <w:t>PROJECT_ID=</w:t>
      </w:r>
      <w:r>
        <w:br/>
        <w:t>API_KEY=</w:t>
      </w:r>
      <w:r>
        <w:br/>
        <w:t>DATABASE_ID=</w:t>
      </w:r>
      <w:r>
        <w:br/>
        <w:t>PATIENT_COLLECTION_ID=</w:t>
      </w:r>
      <w:r>
        <w:br/>
        <w:t>APPOINTMENT_COLLECTION_ID=</w:t>
      </w:r>
      <w:r>
        <w:br/>
        <w:t>NEXT_PUBLIC_BUCKET_ID=</w:t>
      </w:r>
      <w:r>
        <w:br/>
      </w:r>
      <w:r>
        <w:br/>
        <w:t>NEXT_PUBLIC_ADMIN_PASSKEY=1</w:t>
      </w:r>
      <w:r w:rsidR="00C33C9F">
        <w:t>23456</w:t>
      </w:r>
      <w:r>
        <w:br/>
      </w:r>
      <w:r>
        <w:br/>
        <w:t>Replace placeholder values with your actual Appwrite credentials.</w:t>
      </w:r>
    </w:p>
    <w:p w14:paraId="0DFF7534" w14:textId="77777777" w:rsidR="00B219BF" w:rsidRDefault="00000000">
      <w:pPr>
        <w:pStyle w:val="Heading3"/>
      </w:pPr>
      <w:r>
        <w:t>Run the Project</w:t>
      </w:r>
    </w:p>
    <w:p w14:paraId="1C401386" w14:textId="4345026B" w:rsidR="00B219BF" w:rsidRDefault="00000000">
      <w:r>
        <w:t>Start the development server:</w:t>
      </w:r>
      <w:r w:rsidR="00C33C9F">
        <w:t xml:space="preserve"> </w:t>
      </w:r>
      <w:r w:rsidRPr="00C33C9F">
        <w:rPr>
          <w:b/>
          <w:bCs/>
        </w:rPr>
        <w:t>npm run dev</w:t>
      </w:r>
      <w:r>
        <w:br/>
      </w:r>
      <w:r>
        <w:br/>
        <w:t>Visit [http://localhost:3000](http://localhost:3000) in your browser.</w:t>
      </w:r>
    </w:p>
    <w:p w14:paraId="6139C808" w14:textId="4A5CD4F5" w:rsidR="00B219BF" w:rsidRDefault="004C172D">
      <w:pPr>
        <w:pStyle w:val="Heading2"/>
      </w:pPr>
      <w:r>
        <w:rPr>
          <w:bCs w:val="0"/>
          <w:color w:val="000000" w:themeColor="text1"/>
          <w14:textOutline w14:w="0" w14:cap="flat" w14:cmpd="sng" w14:algn="ctr">
            <w14:noFill/>
            <w14:prstDash w14:val="solid"/>
            <w14:round/>
          </w14:textOutline>
        </w:rPr>
        <w:t xml:space="preserve">2] </w:t>
      </w:r>
      <w:r w:rsidRPr="00C33C9F">
        <w:rPr>
          <w:bCs w:val="0"/>
          <w:color w:val="000000" w:themeColor="text1"/>
          <w14:textOutline w14:w="0" w14:cap="flat" w14:cmpd="sng" w14:algn="ctr">
            <w14:noFill/>
            <w14:prstDash w14:val="solid"/>
            <w14:round/>
          </w14:textOutline>
        </w:rPr>
        <w:t>Project</w:t>
      </w:r>
      <w:r>
        <w:t xml:space="preserve"> </w:t>
      </w:r>
      <w:r w:rsidRPr="00C33C9F">
        <w:rPr>
          <w:bCs w:val="0"/>
          <w:color w:val="000000" w:themeColor="text1"/>
          <w14:textOutline w14:w="0" w14:cap="flat" w14:cmpd="sng" w14:algn="ctr">
            <w14:noFill/>
            <w14:prstDash w14:val="solid"/>
            <w14:round/>
          </w14:textOutline>
        </w:rPr>
        <w:t>Overview</w:t>
      </w:r>
    </w:p>
    <w:p w14:paraId="00BBB845" w14:textId="77777777" w:rsidR="00B219BF" w:rsidRDefault="00000000">
      <w:pPr>
        <w:pStyle w:val="Heading3"/>
      </w:pPr>
      <w:r>
        <w:t>Tech Stack</w:t>
      </w:r>
    </w:p>
    <w:p w14:paraId="3C98EEFB" w14:textId="77777777" w:rsidR="00B219BF" w:rsidRDefault="00000000">
      <w:r>
        <w:t>- Frontend: Next.js, TypeScript, TailwindCSS, ShadCN.</w:t>
      </w:r>
      <w:r>
        <w:br/>
        <w:t>- Backend: Appwrite for backend services.</w:t>
      </w:r>
    </w:p>
    <w:p w14:paraId="5214EAB3" w14:textId="77777777" w:rsidR="00B219BF" w:rsidRDefault="00000000">
      <w:pPr>
        <w:pStyle w:val="Heading3"/>
      </w:pPr>
      <w:r>
        <w:t>Key Features</w:t>
      </w:r>
    </w:p>
    <w:p w14:paraId="077CC054" w14:textId="77777777" w:rsidR="00B219BF" w:rsidRDefault="00000000">
      <w:r>
        <w:t>- User registration and profile management.</w:t>
      </w:r>
      <w:r>
        <w:br/>
        <w:t>- Appointment booking and management (admin and user).</w:t>
      </w:r>
      <w:r>
        <w:br/>
        <w:t>- File uploads with Appwrite storage.</w:t>
      </w:r>
      <w:r>
        <w:br/>
        <w:t>- Responsive UI for all devices.</w:t>
      </w:r>
    </w:p>
    <w:p w14:paraId="57EB0E30" w14:textId="0F333C14" w:rsidR="00B219BF" w:rsidRDefault="004C172D">
      <w:pPr>
        <w:pStyle w:val="Heading2"/>
      </w:pPr>
      <w:r>
        <w:rPr>
          <w:bCs w:val="0"/>
          <w:color w:val="000000" w:themeColor="text1"/>
          <w14:textOutline w14:w="0" w14:cap="flat" w14:cmpd="sng" w14:algn="ctr">
            <w14:noFill/>
            <w14:prstDash w14:val="solid"/>
            <w14:round/>
          </w14:textOutline>
        </w:rPr>
        <w:t xml:space="preserve">3] </w:t>
      </w:r>
      <w:r w:rsidRPr="00C33C9F">
        <w:rPr>
          <w:bCs w:val="0"/>
          <w:color w:val="000000" w:themeColor="text1"/>
          <w14:textOutline w14:w="0" w14:cap="flat" w14:cmpd="sng" w14:algn="ctr">
            <w14:noFill/>
            <w14:prstDash w14:val="solid"/>
            <w14:round/>
          </w14:textOutline>
        </w:rPr>
        <w:t>Development</w:t>
      </w:r>
      <w:r>
        <w:t xml:space="preserve"> </w:t>
      </w:r>
      <w:r w:rsidRPr="00C33C9F">
        <w:rPr>
          <w:bCs w:val="0"/>
          <w:color w:val="000000" w:themeColor="text1"/>
          <w14:textOutline w14:w="0" w14:cap="flat" w14:cmpd="sng" w14:algn="ctr">
            <w14:noFill/>
            <w14:prstDash w14:val="solid"/>
            <w14:round/>
          </w14:textOutline>
        </w:rPr>
        <w:t>Workflow</w:t>
      </w:r>
    </w:p>
    <w:p w14:paraId="6F8C1FB3" w14:textId="77777777" w:rsidR="00B219BF" w:rsidRDefault="00000000">
      <w:pPr>
        <w:pStyle w:val="Heading3"/>
      </w:pPr>
      <w:r>
        <w:t>Branching Strategy</w:t>
      </w:r>
    </w:p>
    <w:p w14:paraId="6DA9152E" w14:textId="77777777" w:rsidR="00B219BF" w:rsidRDefault="00000000">
      <w:r>
        <w:t>Follow a Git Flow or feature-based branching model. Commit messages should follow a clear convention (e.g., `[feature]: add new booking page`).</w:t>
      </w:r>
    </w:p>
    <w:p w14:paraId="0A9E68FF" w14:textId="77777777" w:rsidR="00B219BF" w:rsidRDefault="00000000">
      <w:pPr>
        <w:pStyle w:val="Heading3"/>
      </w:pPr>
      <w:r>
        <w:lastRenderedPageBreak/>
        <w:t>Code Standards</w:t>
      </w:r>
    </w:p>
    <w:p w14:paraId="7A2EA5AC" w14:textId="77777777" w:rsidR="00B219BF" w:rsidRDefault="00000000">
      <w:r>
        <w:t>- Use TypeScript for all development.</w:t>
      </w:r>
      <w:r>
        <w:br/>
        <w:t>- Follow ESLint and Prettier for consistent formatting.</w:t>
      </w:r>
      <w:r>
        <w:br/>
        <w:t>- Adhere to the DRY (Don't Repeat Yourself) principle.</w:t>
      </w:r>
    </w:p>
    <w:p w14:paraId="6A96A9AC" w14:textId="77777777" w:rsidR="00B219BF" w:rsidRDefault="00000000">
      <w:pPr>
        <w:pStyle w:val="Heading3"/>
      </w:pPr>
      <w:r>
        <w:t>Testing</w:t>
      </w:r>
    </w:p>
    <w:p w14:paraId="30F824CB" w14:textId="41D7427E" w:rsidR="00B219BF" w:rsidRDefault="00000000">
      <w:r>
        <w:t xml:space="preserve">Use a combination of unit tests and end-to-end tests. Testing tools: Jest, Cypress. </w:t>
      </w:r>
      <w:r w:rsidR="00C33C9F">
        <w:t>T</w:t>
      </w:r>
      <w:r>
        <w:t xml:space="preserve">est cases </w:t>
      </w:r>
      <w:r w:rsidR="00C33C9F">
        <w:t xml:space="preserve">should be regularly updated </w:t>
      </w:r>
      <w:r>
        <w:t>based on new features or updates.</w:t>
      </w:r>
    </w:p>
    <w:p w14:paraId="3AA85C82" w14:textId="398FC110" w:rsidR="00B219BF" w:rsidRPr="00C33C9F" w:rsidRDefault="004C172D">
      <w:pPr>
        <w:pStyle w:val="Heading2"/>
        <w:rPr>
          <w:bCs w:val="0"/>
          <w:color w:val="000000" w:themeColor="text1"/>
          <w14:textOutline w14:w="0" w14:cap="flat" w14:cmpd="sng" w14:algn="ctr">
            <w14:noFill/>
            <w14:prstDash w14:val="solid"/>
            <w14:round/>
          </w14:textOutline>
        </w:rPr>
      </w:pPr>
      <w:r>
        <w:rPr>
          <w:bCs w:val="0"/>
          <w:color w:val="000000" w:themeColor="text1"/>
          <w14:textOutline w14:w="0" w14:cap="flat" w14:cmpd="sng" w14:algn="ctr">
            <w14:noFill/>
            <w14:prstDash w14:val="solid"/>
            <w14:round/>
          </w14:textOutline>
        </w:rPr>
        <w:t xml:space="preserve">4] </w:t>
      </w:r>
      <w:r w:rsidRPr="00C33C9F">
        <w:rPr>
          <w:bCs w:val="0"/>
          <w:color w:val="000000" w:themeColor="text1"/>
          <w14:textOutline w14:w="0" w14:cap="flat" w14:cmpd="sng" w14:algn="ctr">
            <w14:noFill/>
            <w14:prstDash w14:val="solid"/>
            <w14:round/>
          </w14:textOutline>
        </w:rPr>
        <w:t>API and Database</w:t>
      </w:r>
    </w:p>
    <w:p w14:paraId="67F1BC1E" w14:textId="77777777" w:rsidR="00B219BF" w:rsidRDefault="00000000">
      <w:pPr>
        <w:pStyle w:val="Heading3"/>
      </w:pPr>
      <w:r>
        <w:t>API Details</w:t>
      </w:r>
    </w:p>
    <w:p w14:paraId="3FCAC362" w14:textId="77777777" w:rsidR="00B219BF" w:rsidRDefault="00000000">
      <w:r>
        <w:t>RESTful API endpoints for appointments, users, and admin operations. Use secure tokens for authentication and authorization.</w:t>
      </w:r>
    </w:p>
    <w:p w14:paraId="60B66370" w14:textId="77777777" w:rsidR="00B219BF" w:rsidRDefault="00000000">
      <w:pPr>
        <w:pStyle w:val="Heading3"/>
      </w:pPr>
      <w:r>
        <w:t>Database Design</w:t>
      </w:r>
    </w:p>
    <w:p w14:paraId="50119B8D" w14:textId="77777777" w:rsidR="00B219BF" w:rsidRDefault="00000000">
      <w:r>
        <w:t>Collections:</w:t>
      </w:r>
      <w:r>
        <w:br/>
        <w:t>- Users: Stores patient and admin data.</w:t>
      </w:r>
      <w:r>
        <w:br/>
        <w:t>- Appointments: Tracks all appointment details.</w:t>
      </w:r>
    </w:p>
    <w:p w14:paraId="4E893E39" w14:textId="42BF00F1" w:rsidR="00B219BF" w:rsidRPr="00C33C9F" w:rsidRDefault="004C172D">
      <w:pPr>
        <w:pStyle w:val="Heading2"/>
        <w:rPr>
          <w:bCs w:val="0"/>
          <w:color w:val="000000" w:themeColor="text1"/>
          <w14:textOutline w14:w="0" w14:cap="flat" w14:cmpd="sng" w14:algn="ctr">
            <w14:noFill/>
            <w14:prstDash w14:val="solid"/>
            <w14:round/>
          </w14:textOutline>
        </w:rPr>
      </w:pPr>
      <w:r>
        <w:rPr>
          <w:bCs w:val="0"/>
          <w:color w:val="000000" w:themeColor="text1"/>
          <w14:textOutline w14:w="0" w14:cap="flat" w14:cmpd="sng" w14:algn="ctr">
            <w14:noFill/>
            <w14:prstDash w14:val="solid"/>
            <w14:round/>
          </w14:textOutline>
        </w:rPr>
        <w:t xml:space="preserve">5] </w:t>
      </w:r>
      <w:r w:rsidRPr="00C33C9F">
        <w:rPr>
          <w:bCs w:val="0"/>
          <w:color w:val="000000" w:themeColor="text1"/>
          <w14:textOutline w14:w="0" w14:cap="flat" w14:cmpd="sng" w14:algn="ctr">
            <w14:noFill/>
            <w14:prstDash w14:val="solid"/>
            <w14:round/>
          </w14:textOutline>
        </w:rPr>
        <w:t>Deployment</w:t>
      </w:r>
    </w:p>
    <w:p w14:paraId="336A11FE" w14:textId="6EFA1506" w:rsidR="00C33C9F" w:rsidRPr="00C33C9F" w:rsidRDefault="00C33C9F" w:rsidP="00C33C9F">
      <w:r>
        <w:t>Note: It is not deployed on any platform, but below procedures shows how to do it</w:t>
      </w:r>
    </w:p>
    <w:p w14:paraId="0224EDEC" w14:textId="77777777" w:rsidR="00B219BF" w:rsidRDefault="00000000">
      <w:pPr>
        <w:pStyle w:val="Heading3"/>
      </w:pPr>
      <w:r>
        <w:t>Build and Deployment Steps</w:t>
      </w:r>
    </w:p>
    <w:p w14:paraId="5DC828B6" w14:textId="34B05D81" w:rsidR="00B219BF" w:rsidRDefault="00000000">
      <w:r>
        <w:t xml:space="preserve">1. Run </w:t>
      </w:r>
      <w:r w:rsidR="00C33C9F">
        <w:t>“</w:t>
      </w:r>
      <w:r>
        <w:t>npm run build</w:t>
      </w:r>
      <w:r w:rsidR="00C33C9F">
        <w:t>”</w:t>
      </w:r>
      <w:r>
        <w:t xml:space="preserve"> to generate the production build.</w:t>
      </w:r>
      <w:r>
        <w:br/>
        <w:t>2. Deploy using your preferred cloud provider (e.g., Vercel, AWS).</w:t>
      </w:r>
    </w:p>
    <w:p w14:paraId="62CEADE0" w14:textId="77777777" w:rsidR="00B219BF" w:rsidRDefault="00000000">
      <w:pPr>
        <w:pStyle w:val="Heading3"/>
      </w:pPr>
      <w:r>
        <w:t>CI/CD Pipeline</w:t>
      </w:r>
    </w:p>
    <w:p w14:paraId="2DF16077" w14:textId="77777777" w:rsidR="00B219BF" w:rsidRDefault="00000000">
      <w:r>
        <w:t>Use tools like GitHub Actions for continuous integration. Ensure all tests pass before deploying to production.</w:t>
      </w:r>
    </w:p>
    <w:p w14:paraId="200E72E6" w14:textId="0C8B9B66" w:rsidR="00B219BF" w:rsidRPr="00C33C9F" w:rsidRDefault="004C172D">
      <w:pPr>
        <w:pStyle w:val="Heading2"/>
        <w:rPr>
          <w:bCs w:val="0"/>
          <w:color w:val="000000" w:themeColor="text1"/>
          <w14:textOutline w14:w="0" w14:cap="flat" w14:cmpd="sng" w14:algn="ctr">
            <w14:noFill/>
            <w14:prstDash w14:val="solid"/>
            <w14:round/>
          </w14:textOutline>
        </w:rPr>
      </w:pPr>
      <w:r>
        <w:rPr>
          <w:bCs w:val="0"/>
          <w:color w:val="000000" w:themeColor="text1"/>
          <w14:textOutline w14:w="0" w14:cap="flat" w14:cmpd="sng" w14:algn="ctr">
            <w14:noFill/>
            <w14:prstDash w14:val="solid"/>
            <w14:round/>
          </w14:textOutline>
        </w:rPr>
        <w:t xml:space="preserve">6] </w:t>
      </w:r>
      <w:r w:rsidRPr="00C33C9F">
        <w:rPr>
          <w:bCs w:val="0"/>
          <w:color w:val="000000" w:themeColor="text1"/>
          <w14:textOutline w14:w="0" w14:cap="flat" w14:cmpd="sng" w14:algn="ctr">
            <w14:noFill/>
            <w14:prstDash w14:val="solid"/>
            <w14:round/>
          </w14:textOutline>
        </w:rPr>
        <w:t>Troubleshooting</w:t>
      </w:r>
    </w:p>
    <w:p w14:paraId="655AA7D6" w14:textId="77777777" w:rsidR="00B219BF" w:rsidRDefault="00000000">
      <w:pPr>
        <w:pStyle w:val="Heading3"/>
      </w:pPr>
      <w:r>
        <w:t>Common Issues</w:t>
      </w:r>
    </w:p>
    <w:p w14:paraId="61E5A51E" w14:textId="6CA829C7" w:rsidR="00B219BF" w:rsidRDefault="00000000">
      <w:r>
        <w:t>- Environment variables missing: Ensure `.env.local` is configured properly.</w:t>
      </w:r>
      <w:r>
        <w:br/>
        <w:t xml:space="preserve">- Database errors: Ensure </w:t>
      </w:r>
      <w:r w:rsidR="00C33C9F">
        <w:t xml:space="preserve">the </w:t>
      </w:r>
      <w:r>
        <w:t>Appwrite instance is configured correctly.</w:t>
      </w:r>
    </w:p>
    <w:p w14:paraId="41FC4AB6" w14:textId="4698A202" w:rsidR="00B219BF" w:rsidRPr="00C33C9F" w:rsidRDefault="004C172D">
      <w:pPr>
        <w:pStyle w:val="Heading2"/>
        <w:rPr>
          <w:bCs w:val="0"/>
          <w:color w:val="000000" w:themeColor="text1"/>
          <w14:textOutline w14:w="0" w14:cap="flat" w14:cmpd="sng" w14:algn="ctr">
            <w14:noFill/>
            <w14:prstDash w14:val="solid"/>
            <w14:round/>
          </w14:textOutline>
        </w:rPr>
      </w:pPr>
      <w:r>
        <w:rPr>
          <w:bCs w:val="0"/>
          <w:color w:val="000000" w:themeColor="text1"/>
          <w14:textOutline w14:w="0" w14:cap="flat" w14:cmpd="sng" w14:algn="ctr">
            <w14:noFill/>
            <w14:prstDash w14:val="solid"/>
            <w14:round/>
          </w14:textOutline>
        </w:rPr>
        <w:t xml:space="preserve">7] </w:t>
      </w:r>
      <w:r w:rsidRPr="00C33C9F">
        <w:rPr>
          <w:bCs w:val="0"/>
          <w:color w:val="000000" w:themeColor="text1"/>
          <w14:textOutline w14:w="0" w14:cap="flat" w14:cmpd="sng" w14:algn="ctr">
            <w14:noFill/>
            <w14:prstDash w14:val="solid"/>
            <w14:round/>
          </w14:textOutline>
        </w:rPr>
        <w:t>Testing Guide</w:t>
      </w:r>
    </w:p>
    <w:p w14:paraId="06CB07A8" w14:textId="77777777" w:rsidR="00B219BF" w:rsidRDefault="00000000">
      <w:pPr>
        <w:pStyle w:val="Heading3"/>
      </w:pPr>
      <w:r>
        <w:t>Test Strategy</w:t>
      </w:r>
    </w:p>
    <w:p w14:paraId="35F15BD9" w14:textId="77777777" w:rsidR="00B219BF" w:rsidRDefault="00000000">
      <w:r>
        <w:t>Unit tests for individual components and APIs. Integration tests for end-to-end workflows.</w:t>
      </w:r>
    </w:p>
    <w:p w14:paraId="075D66EE" w14:textId="77777777" w:rsidR="00B219BF" w:rsidRDefault="00000000">
      <w:pPr>
        <w:pStyle w:val="Heading3"/>
      </w:pPr>
      <w:r>
        <w:t>Test Cases</w:t>
      </w:r>
    </w:p>
    <w:p w14:paraId="25427CCC" w14:textId="77777777" w:rsidR="00B219BF" w:rsidRDefault="00000000">
      <w:r>
        <w:t>Refer to the testing templates provided for detailed scenarios.</w:t>
      </w:r>
    </w:p>
    <w:p w14:paraId="02BA6AC4" w14:textId="77633B65" w:rsidR="00B219BF" w:rsidRPr="00C33C9F" w:rsidRDefault="004C172D">
      <w:pPr>
        <w:pStyle w:val="Heading2"/>
        <w:rPr>
          <w:bCs w:val="0"/>
          <w:color w:val="000000" w:themeColor="text1"/>
          <w14:textOutline w14:w="0" w14:cap="flat" w14:cmpd="sng" w14:algn="ctr">
            <w14:noFill/>
            <w14:prstDash w14:val="solid"/>
            <w14:round/>
          </w14:textOutline>
        </w:rPr>
      </w:pPr>
      <w:r>
        <w:rPr>
          <w:bCs w:val="0"/>
          <w:color w:val="000000" w:themeColor="text1"/>
          <w14:textOutline w14:w="0" w14:cap="flat" w14:cmpd="sng" w14:algn="ctr">
            <w14:noFill/>
            <w14:prstDash w14:val="solid"/>
            <w14:round/>
          </w14:textOutline>
        </w:rPr>
        <w:lastRenderedPageBreak/>
        <w:t xml:space="preserve">8] </w:t>
      </w:r>
      <w:r w:rsidRPr="00C33C9F">
        <w:rPr>
          <w:bCs w:val="0"/>
          <w:color w:val="000000" w:themeColor="text1"/>
          <w14:textOutline w14:w="0" w14:cap="flat" w14:cmpd="sng" w14:algn="ctr">
            <w14:noFill/>
            <w14:prstDash w14:val="solid"/>
            <w14:round/>
          </w14:textOutline>
        </w:rPr>
        <w:t>Future Enhancements</w:t>
      </w:r>
    </w:p>
    <w:p w14:paraId="449E8DB6" w14:textId="77777777" w:rsidR="00B219BF" w:rsidRDefault="00000000">
      <w:r>
        <w:t>- Integration with Electronic Health Records (EHR).</w:t>
      </w:r>
      <w:r>
        <w:br/>
        <w:t>- AI-powered appointment scheduling assistant.</w:t>
      </w:r>
      <w:r>
        <w:br/>
        <w:t>- Mobile applications for iOS and Android.</w:t>
      </w:r>
    </w:p>
    <w:p w14:paraId="11AF54EA" w14:textId="12C1C1AD" w:rsidR="00B219BF" w:rsidRDefault="004C172D">
      <w:pPr>
        <w:pStyle w:val="Heading2"/>
      </w:pPr>
      <w:r>
        <w:rPr>
          <w:bCs w:val="0"/>
          <w:color w:val="000000" w:themeColor="text1"/>
          <w14:textOutline w14:w="0" w14:cap="flat" w14:cmpd="sng" w14:algn="ctr">
            <w14:noFill/>
            <w14:prstDash w14:val="solid"/>
            <w14:round/>
          </w14:textOutline>
        </w:rPr>
        <w:t xml:space="preserve">9] </w:t>
      </w:r>
      <w:r w:rsidRPr="004C172D">
        <w:rPr>
          <w:bCs w:val="0"/>
          <w:color w:val="000000" w:themeColor="text1"/>
          <w14:textOutline w14:w="0" w14:cap="flat" w14:cmpd="sng" w14:algn="ctr">
            <w14:noFill/>
            <w14:prstDash w14:val="solid"/>
            <w14:round/>
          </w14:textOutline>
        </w:rPr>
        <w:t>Appendix</w:t>
      </w:r>
    </w:p>
    <w:p w14:paraId="0E595EAA" w14:textId="77777777" w:rsidR="00B219BF" w:rsidRDefault="00000000">
      <w:pPr>
        <w:pStyle w:val="Heading3"/>
      </w:pPr>
      <w:r>
        <w:t>Glossary</w:t>
      </w:r>
    </w:p>
    <w:p w14:paraId="15916871" w14:textId="77777777" w:rsidR="00B219BF" w:rsidRDefault="00000000">
      <w:r>
        <w:t>- Next.js: A React framework for server-side rendering.</w:t>
      </w:r>
      <w:r>
        <w:br/>
        <w:t>- Appwrite: Backend platform for web and mobile apps.</w:t>
      </w:r>
      <w:r>
        <w:br/>
        <w:t>- TailwindCSS: Utility-first CSS framework for rapid UI development.</w:t>
      </w:r>
    </w:p>
    <w:sectPr w:rsidR="00B219BF" w:rsidSect="004C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EE69BD"/>
    <w:multiLevelType w:val="hybridMultilevel"/>
    <w:tmpl w:val="671E3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578547">
    <w:abstractNumId w:val="8"/>
  </w:num>
  <w:num w:numId="2" w16cid:durableId="900024646">
    <w:abstractNumId w:val="6"/>
  </w:num>
  <w:num w:numId="3" w16cid:durableId="737746310">
    <w:abstractNumId w:val="5"/>
  </w:num>
  <w:num w:numId="4" w16cid:durableId="254824758">
    <w:abstractNumId w:val="4"/>
  </w:num>
  <w:num w:numId="5" w16cid:durableId="2093038551">
    <w:abstractNumId w:val="7"/>
  </w:num>
  <w:num w:numId="6" w16cid:durableId="668557870">
    <w:abstractNumId w:val="3"/>
  </w:num>
  <w:num w:numId="7" w16cid:durableId="1857767295">
    <w:abstractNumId w:val="2"/>
  </w:num>
  <w:num w:numId="8" w16cid:durableId="1505515118">
    <w:abstractNumId w:val="1"/>
  </w:num>
  <w:num w:numId="9" w16cid:durableId="1631085974">
    <w:abstractNumId w:val="0"/>
  </w:num>
  <w:num w:numId="10" w16cid:durableId="142522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1D2"/>
    <w:rsid w:val="0013465C"/>
    <w:rsid w:val="0015074B"/>
    <w:rsid w:val="0029639D"/>
    <w:rsid w:val="00326F90"/>
    <w:rsid w:val="004C172D"/>
    <w:rsid w:val="009471C4"/>
    <w:rsid w:val="00AA1D8D"/>
    <w:rsid w:val="00B219BF"/>
    <w:rsid w:val="00B47730"/>
    <w:rsid w:val="00C33C9F"/>
    <w:rsid w:val="00CB0664"/>
    <w:rsid w:val="00FC693F"/>
    <w:rsid w:val="00FC7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B6527"/>
  <w14:defaultImageDpi w14:val="300"/>
  <w15:docId w15:val="{F4862286-C7FA-7349-8E69-603D9756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SHARDUL PANCHAL</cp:lastModifiedBy>
  <cp:revision>5</cp:revision>
  <dcterms:created xsi:type="dcterms:W3CDTF">2013-12-23T23:15:00Z</dcterms:created>
  <dcterms:modified xsi:type="dcterms:W3CDTF">2024-12-05T05:33:00Z</dcterms:modified>
  <cp:category/>
</cp:coreProperties>
</file>